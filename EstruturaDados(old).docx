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47E64" w14:textId="77777777" w:rsidR="00737276" w:rsidRPr="00384B4B" w:rsidRDefault="00000000">
      <w:pPr>
        <w:pStyle w:val="Ttulo"/>
      </w:pPr>
      <w:r w:rsidRPr="00384B4B">
        <w:rPr>
          <w:color w:val="auto"/>
        </w:rPr>
        <w:t xml:space="preserve">Documentação da </w:t>
      </w:r>
      <w:proofErr w:type="spellStart"/>
      <w:r w:rsidRPr="00384B4B">
        <w:rPr>
          <w:color w:val="auto"/>
        </w:rPr>
        <w:t>Estrutura</w:t>
      </w:r>
      <w:proofErr w:type="spellEnd"/>
      <w:r w:rsidRPr="00384B4B">
        <w:rPr>
          <w:color w:val="auto"/>
        </w:rPr>
        <w:t xml:space="preserve"> de Dados</w:t>
      </w:r>
    </w:p>
    <w:p w14:paraId="639E50F7" w14:textId="541577F1" w:rsidR="00737276" w:rsidRDefault="00000000">
      <w:pPr>
        <w:pStyle w:val="Ttulo2"/>
      </w:pPr>
      <w:proofErr w:type="spellStart"/>
      <w:r>
        <w:t>Cliente</w:t>
      </w:r>
      <w:proofErr w:type="spellEnd"/>
    </w:p>
    <w:p w14:paraId="4B950805" w14:textId="77777777" w:rsidR="00737276" w:rsidRDefault="00000000">
      <w:proofErr w:type="spellStart"/>
      <w:r>
        <w:t>Armazena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os clientes.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7276" w14:paraId="0F88FA27" w14:textId="77777777" w:rsidTr="00B43508">
        <w:tc>
          <w:tcPr>
            <w:tcW w:w="2880" w:type="dxa"/>
          </w:tcPr>
          <w:p w14:paraId="2F617E0F" w14:textId="77777777" w:rsidR="00737276" w:rsidRDefault="00000000">
            <w:r>
              <w:t>Campo</w:t>
            </w:r>
          </w:p>
        </w:tc>
        <w:tc>
          <w:tcPr>
            <w:tcW w:w="2880" w:type="dxa"/>
          </w:tcPr>
          <w:p w14:paraId="4A2DE1E9" w14:textId="77777777" w:rsidR="00737276" w:rsidRDefault="00000000">
            <w:r>
              <w:t>Tipo de Dados</w:t>
            </w:r>
          </w:p>
        </w:tc>
        <w:tc>
          <w:tcPr>
            <w:tcW w:w="2880" w:type="dxa"/>
          </w:tcPr>
          <w:p w14:paraId="5D408707" w14:textId="77777777" w:rsidR="00737276" w:rsidRDefault="00000000">
            <w:r>
              <w:t>Descrição</w:t>
            </w:r>
          </w:p>
        </w:tc>
      </w:tr>
      <w:tr w:rsidR="00737276" w14:paraId="7D023BE0" w14:textId="77777777" w:rsidTr="00B43508">
        <w:tc>
          <w:tcPr>
            <w:tcW w:w="2880" w:type="dxa"/>
          </w:tcPr>
          <w:p w14:paraId="14F15F25" w14:textId="77777777" w:rsidR="00737276" w:rsidRDefault="00000000">
            <w:r>
              <w:t>CPF</w:t>
            </w:r>
          </w:p>
        </w:tc>
        <w:tc>
          <w:tcPr>
            <w:tcW w:w="2880" w:type="dxa"/>
          </w:tcPr>
          <w:p w14:paraId="0ADBD208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2E152A3D" w14:textId="63D8FA4F" w:rsidR="00737276" w:rsidRDefault="00000000"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737276" w14:paraId="18A2B34C" w14:textId="77777777" w:rsidTr="00B43508">
        <w:tc>
          <w:tcPr>
            <w:tcW w:w="2880" w:type="dxa"/>
          </w:tcPr>
          <w:p w14:paraId="59BFF8C9" w14:textId="77777777" w:rsidR="00737276" w:rsidRDefault="00000000">
            <w:r>
              <w:t>Nome</w:t>
            </w:r>
          </w:p>
        </w:tc>
        <w:tc>
          <w:tcPr>
            <w:tcW w:w="2880" w:type="dxa"/>
          </w:tcPr>
          <w:p w14:paraId="34B80CF7" w14:textId="77777777" w:rsidR="00737276" w:rsidRDefault="00000000">
            <w:r>
              <w:t>NVARCHAR(50)</w:t>
            </w:r>
          </w:p>
        </w:tc>
        <w:tc>
          <w:tcPr>
            <w:tcW w:w="2880" w:type="dxa"/>
          </w:tcPr>
          <w:p w14:paraId="13D62052" w14:textId="16079E57" w:rsidR="00737276" w:rsidRDefault="00000000">
            <w:r>
              <w:t xml:space="preserve">Nome do </w:t>
            </w:r>
            <w:proofErr w:type="spellStart"/>
            <w:r>
              <w:t>cliente</w:t>
            </w:r>
            <w:proofErr w:type="spellEnd"/>
          </w:p>
        </w:tc>
      </w:tr>
      <w:tr w:rsidR="00737276" w14:paraId="719465B2" w14:textId="77777777" w:rsidTr="00B43508">
        <w:tc>
          <w:tcPr>
            <w:tcW w:w="2880" w:type="dxa"/>
          </w:tcPr>
          <w:p w14:paraId="34C5255B" w14:textId="77777777" w:rsidR="00737276" w:rsidRDefault="00000000">
            <w:r>
              <w:t>Sobrenome</w:t>
            </w:r>
          </w:p>
        </w:tc>
        <w:tc>
          <w:tcPr>
            <w:tcW w:w="2880" w:type="dxa"/>
          </w:tcPr>
          <w:p w14:paraId="0A36D71F" w14:textId="77777777" w:rsidR="00737276" w:rsidRDefault="00000000">
            <w:r>
              <w:t>NVARCHAR(50)</w:t>
            </w:r>
          </w:p>
        </w:tc>
        <w:tc>
          <w:tcPr>
            <w:tcW w:w="2880" w:type="dxa"/>
          </w:tcPr>
          <w:p w14:paraId="74E7898A" w14:textId="3D5229D3" w:rsidR="00737276" w:rsidRDefault="00000000">
            <w:proofErr w:type="spellStart"/>
            <w:r>
              <w:t>Sobrenome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737276" w14:paraId="75E7AED8" w14:textId="77777777" w:rsidTr="00B43508">
        <w:tc>
          <w:tcPr>
            <w:tcW w:w="2880" w:type="dxa"/>
          </w:tcPr>
          <w:p w14:paraId="650E5386" w14:textId="77777777" w:rsidR="00737276" w:rsidRDefault="00000000">
            <w:r>
              <w:t>Telefone</w:t>
            </w:r>
          </w:p>
        </w:tc>
        <w:tc>
          <w:tcPr>
            <w:tcW w:w="2880" w:type="dxa"/>
          </w:tcPr>
          <w:p w14:paraId="71A7313D" w14:textId="77777777" w:rsidR="00737276" w:rsidRDefault="00000000">
            <w:r>
              <w:t>NVARCHAR(20)</w:t>
            </w:r>
          </w:p>
        </w:tc>
        <w:tc>
          <w:tcPr>
            <w:tcW w:w="2880" w:type="dxa"/>
          </w:tcPr>
          <w:p w14:paraId="3618F123" w14:textId="141B62AA" w:rsidR="00737276" w:rsidRDefault="00000000">
            <w:r>
              <w:t xml:space="preserve">Número de </w:t>
            </w:r>
            <w:proofErr w:type="spellStart"/>
            <w:r>
              <w:t>telefone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737276" w14:paraId="7143BF29" w14:textId="77777777" w:rsidTr="00B43508">
        <w:tc>
          <w:tcPr>
            <w:tcW w:w="2880" w:type="dxa"/>
          </w:tcPr>
          <w:p w14:paraId="542B7A38" w14:textId="77777777" w:rsidR="00737276" w:rsidRDefault="00000000">
            <w:r>
              <w:t>Email</w:t>
            </w:r>
          </w:p>
        </w:tc>
        <w:tc>
          <w:tcPr>
            <w:tcW w:w="2880" w:type="dxa"/>
          </w:tcPr>
          <w:p w14:paraId="22FCA9F6" w14:textId="77777777" w:rsidR="00737276" w:rsidRDefault="00000000">
            <w:r>
              <w:t>NVARCHAR(100)</w:t>
            </w:r>
          </w:p>
        </w:tc>
        <w:tc>
          <w:tcPr>
            <w:tcW w:w="2880" w:type="dxa"/>
          </w:tcPr>
          <w:p w14:paraId="52110042" w14:textId="79A4D385" w:rsidR="00737276" w:rsidRDefault="00000000">
            <w:r>
              <w:t xml:space="preserve">Endereço de e-mail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737276" w14:paraId="0BF081F9" w14:textId="77777777" w:rsidTr="00B43508">
        <w:tc>
          <w:tcPr>
            <w:tcW w:w="2880" w:type="dxa"/>
          </w:tcPr>
          <w:p w14:paraId="4F098A45" w14:textId="77777777" w:rsidR="00737276" w:rsidRDefault="00000000">
            <w:r>
              <w:t>Endereco</w:t>
            </w:r>
          </w:p>
        </w:tc>
        <w:tc>
          <w:tcPr>
            <w:tcW w:w="2880" w:type="dxa"/>
          </w:tcPr>
          <w:p w14:paraId="3C0A5501" w14:textId="77777777" w:rsidR="00737276" w:rsidRDefault="00000000">
            <w:r>
              <w:t>NVARCHAR(200)</w:t>
            </w:r>
          </w:p>
        </w:tc>
        <w:tc>
          <w:tcPr>
            <w:tcW w:w="2880" w:type="dxa"/>
          </w:tcPr>
          <w:p w14:paraId="736BDC54" w14:textId="43538542" w:rsidR="00737276" w:rsidRDefault="00000000">
            <w:proofErr w:type="spellStart"/>
            <w:r>
              <w:t>Endereço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</w:tbl>
    <w:p w14:paraId="24B6DFE3" w14:textId="56A7347D" w:rsidR="00737276" w:rsidRDefault="00000000">
      <w:pPr>
        <w:pStyle w:val="Ttulo2"/>
      </w:pPr>
      <w:proofErr w:type="spellStart"/>
      <w:r>
        <w:t>Produto</w:t>
      </w:r>
      <w:proofErr w:type="spellEnd"/>
    </w:p>
    <w:p w14:paraId="16B7C44F" w14:textId="77777777" w:rsidR="00737276" w:rsidRDefault="00000000">
      <w:r>
        <w:t>Armazena os dados dos produtos disponíveis para venda.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7276" w14:paraId="43B40D94" w14:textId="77777777" w:rsidTr="00B43508">
        <w:tc>
          <w:tcPr>
            <w:tcW w:w="2880" w:type="dxa"/>
          </w:tcPr>
          <w:p w14:paraId="22F2D10F" w14:textId="77777777" w:rsidR="00737276" w:rsidRDefault="00000000">
            <w:r>
              <w:t>Campo</w:t>
            </w:r>
          </w:p>
        </w:tc>
        <w:tc>
          <w:tcPr>
            <w:tcW w:w="2880" w:type="dxa"/>
          </w:tcPr>
          <w:p w14:paraId="584AF56E" w14:textId="77777777" w:rsidR="00737276" w:rsidRDefault="00000000">
            <w:r>
              <w:t>Tipo de Dados</w:t>
            </w:r>
          </w:p>
        </w:tc>
        <w:tc>
          <w:tcPr>
            <w:tcW w:w="2880" w:type="dxa"/>
          </w:tcPr>
          <w:p w14:paraId="4EB653A7" w14:textId="77777777" w:rsidR="00737276" w:rsidRDefault="00000000">
            <w:r>
              <w:t>Descrição</w:t>
            </w:r>
          </w:p>
        </w:tc>
      </w:tr>
      <w:tr w:rsidR="00737276" w14:paraId="4F7DA289" w14:textId="77777777" w:rsidTr="00B43508">
        <w:tc>
          <w:tcPr>
            <w:tcW w:w="2880" w:type="dxa"/>
          </w:tcPr>
          <w:p w14:paraId="6D79AD6C" w14:textId="77777777" w:rsidR="00737276" w:rsidRDefault="00000000">
            <w:r>
              <w:t>IdProduto</w:t>
            </w:r>
          </w:p>
        </w:tc>
        <w:tc>
          <w:tcPr>
            <w:tcW w:w="2880" w:type="dxa"/>
          </w:tcPr>
          <w:p w14:paraId="6FFEED16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21DA51B7" w14:textId="156920C5" w:rsidR="00737276" w:rsidRDefault="00000000"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</w:tr>
      <w:tr w:rsidR="00737276" w14:paraId="0F9D3FFE" w14:textId="77777777" w:rsidTr="00B43508">
        <w:tc>
          <w:tcPr>
            <w:tcW w:w="2880" w:type="dxa"/>
          </w:tcPr>
          <w:p w14:paraId="21D13F6F" w14:textId="77777777" w:rsidR="00737276" w:rsidRDefault="00000000">
            <w:r>
              <w:t>Nome</w:t>
            </w:r>
          </w:p>
        </w:tc>
        <w:tc>
          <w:tcPr>
            <w:tcW w:w="2880" w:type="dxa"/>
          </w:tcPr>
          <w:p w14:paraId="737B3ABF" w14:textId="77777777" w:rsidR="00737276" w:rsidRDefault="00000000">
            <w:r>
              <w:t>NVARCHAR(100)</w:t>
            </w:r>
          </w:p>
        </w:tc>
        <w:tc>
          <w:tcPr>
            <w:tcW w:w="2880" w:type="dxa"/>
          </w:tcPr>
          <w:p w14:paraId="59899EC8" w14:textId="7D1AE720" w:rsidR="00737276" w:rsidRDefault="00000000">
            <w:r>
              <w:t xml:space="preserve">Nome do </w:t>
            </w:r>
            <w:proofErr w:type="spellStart"/>
            <w:r>
              <w:t>produto</w:t>
            </w:r>
            <w:proofErr w:type="spellEnd"/>
          </w:p>
        </w:tc>
      </w:tr>
      <w:tr w:rsidR="00737276" w14:paraId="6F9EA847" w14:textId="77777777" w:rsidTr="00B43508">
        <w:tc>
          <w:tcPr>
            <w:tcW w:w="2880" w:type="dxa"/>
          </w:tcPr>
          <w:p w14:paraId="1EACA4E1" w14:textId="77777777" w:rsidR="00737276" w:rsidRDefault="00000000">
            <w:r>
              <w:t>Descricao</w:t>
            </w:r>
          </w:p>
        </w:tc>
        <w:tc>
          <w:tcPr>
            <w:tcW w:w="2880" w:type="dxa"/>
          </w:tcPr>
          <w:p w14:paraId="603E08A7" w14:textId="77777777" w:rsidR="00737276" w:rsidRDefault="00000000">
            <w:r>
              <w:t>NVARCHAR(255)</w:t>
            </w:r>
          </w:p>
        </w:tc>
        <w:tc>
          <w:tcPr>
            <w:tcW w:w="2880" w:type="dxa"/>
          </w:tcPr>
          <w:p w14:paraId="46DEE25B" w14:textId="0C21B45C" w:rsidR="00737276" w:rsidRDefault="00000000">
            <w:proofErr w:type="spellStart"/>
            <w:r>
              <w:t>Descrição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</w:tr>
      <w:tr w:rsidR="00737276" w14:paraId="4D940BDC" w14:textId="77777777" w:rsidTr="00B43508">
        <w:tc>
          <w:tcPr>
            <w:tcW w:w="2880" w:type="dxa"/>
          </w:tcPr>
          <w:p w14:paraId="34AAA939" w14:textId="77777777" w:rsidR="00737276" w:rsidRDefault="00000000">
            <w:r>
              <w:t>Estoque</w:t>
            </w:r>
          </w:p>
        </w:tc>
        <w:tc>
          <w:tcPr>
            <w:tcW w:w="2880" w:type="dxa"/>
          </w:tcPr>
          <w:p w14:paraId="122ACC3F" w14:textId="77777777" w:rsidR="00737276" w:rsidRDefault="00000000">
            <w:r>
              <w:t>INT</w:t>
            </w:r>
          </w:p>
        </w:tc>
        <w:tc>
          <w:tcPr>
            <w:tcW w:w="2880" w:type="dxa"/>
          </w:tcPr>
          <w:p w14:paraId="0EEA4CE1" w14:textId="0410D91C" w:rsidR="00737276" w:rsidRDefault="00000000">
            <w:proofErr w:type="spellStart"/>
            <w:r>
              <w:t>Quantidade</w:t>
            </w:r>
            <w:proofErr w:type="spellEnd"/>
            <w:r>
              <w:t xml:space="preserve"> </w:t>
            </w:r>
            <w:proofErr w:type="spellStart"/>
            <w:r>
              <w:t>disponível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estoque</w:t>
            </w:r>
          </w:p>
        </w:tc>
      </w:tr>
      <w:tr w:rsidR="00737276" w14:paraId="4A697C7A" w14:textId="77777777" w:rsidTr="00B43508">
        <w:tc>
          <w:tcPr>
            <w:tcW w:w="2880" w:type="dxa"/>
          </w:tcPr>
          <w:p w14:paraId="4397D2A2" w14:textId="77777777" w:rsidR="00737276" w:rsidRDefault="00000000">
            <w:r>
              <w:t>Preco</w:t>
            </w:r>
          </w:p>
        </w:tc>
        <w:tc>
          <w:tcPr>
            <w:tcW w:w="2880" w:type="dxa"/>
          </w:tcPr>
          <w:p w14:paraId="32787748" w14:textId="77777777" w:rsidR="00737276" w:rsidRDefault="00000000">
            <w:r>
              <w:t>DECIMAL(10, 2)</w:t>
            </w:r>
          </w:p>
        </w:tc>
        <w:tc>
          <w:tcPr>
            <w:tcW w:w="2880" w:type="dxa"/>
          </w:tcPr>
          <w:p w14:paraId="5284C43F" w14:textId="1565B6AE" w:rsidR="00737276" w:rsidRDefault="00000000">
            <w:proofErr w:type="spellStart"/>
            <w:r>
              <w:t>Preço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</w:tr>
      <w:tr w:rsidR="00737276" w14:paraId="2FD85D7B" w14:textId="77777777" w:rsidTr="00B43508">
        <w:tc>
          <w:tcPr>
            <w:tcW w:w="2880" w:type="dxa"/>
          </w:tcPr>
          <w:p w14:paraId="4BD93B1F" w14:textId="77777777" w:rsidR="00737276" w:rsidRDefault="00000000">
            <w:r>
              <w:t>DataCriacao</w:t>
            </w:r>
          </w:p>
        </w:tc>
        <w:tc>
          <w:tcPr>
            <w:tcW w:w="2880" w:type="dxa"/>
          </w:tcPr>
          <w:p w14:paraId="67BDF631" w14:textId="77777777" w:rsidR="00737276" w:rsidRDefault="00000000">
            <w:r>
              <w:t>DATETIME</w:t>
            </w:r>
          </w:p>
        </w:tc>
        <w:tc>
          <w:tcPr>
            <w:tcW w:w="2880" w:type="dxa"/>
          </w:tcPr>
          <w:p w14:paraId="7D9A9F26" w14:textId="7A1DEAD4" w:rsidR="00737276" w:rsidRDefault="00000000">
            <w:r>
              <w:t xml:space="preserve">Data de </w:t>
            </w: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</w:tr>
      <w:tr w:rsidR="00737276" w14:paraId="7A63C9AA" w14:textId="77777777" w:rsidTr="00B43508">
        <w:tc>
          <w:tcPr>
            <w:tcW w:w="2880" w:type="dxa"/>
          </w:tcPr>
          <w:p w14:paraId="1A870816" w14:textId="77777777" w:rsidR="00737276" w:rsidRDefault="00000000">
            <w:r>
              <w:t>DataUltimaAtualizacao</w:t>
            </w:r>
          </w:p>
        </w:tc>
        <w:tc>
          <w:tcPr>
            <w:tcW w:w="2880" w:type="dxa"/>
          </w:tcPr>
          <w:p w14:paraId="494DE3A5" w14:textId="77777777" w:rsidR="00737276" w:rsidRDefault="00000000">
            <w:r>
              <w:t>DATETIME</w:t>
            </w:r>
          </w:p>
        </w:tc>
        <w:tc>
          <w:tcPr>
            <w:tcW w:w="2880" w:type="dxa"/>
          </w:tcPr>
          <w:p w14:paraId="4C231EDC" w14:textId="68C6BB01" w:rsidR="00737276" w:rsidRDefault="00000000">
            <w:r>
              <w:t xml:space="preserve">Data da </w:t>
            </w: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</w:tr>
    </w:tbl>
    <w:p w14:paraId="613C869A" w14:textId="4BABF0CD" w:rsidR="00737276" w:rsidRDefault="00000000">
      <w:pPr>
        <w:pStyle w:val="Ttulo2"/>
      </w:pPr>
      <w:proofErr w:type="spellStart"/>
      <w:r>
        <w:t>StatusVenda</w:t>
      </w:r>
      <w:proofErr w:type="spellEnd"/>
    </w:p>
    <w:p w14:paraId="6A04A7EC" w14:textId="77777777" w:rsidR="00737276" w:rsidRDefault="00000000">
      <w:r>
        <w:t>Armazena os diferentes status possíveis para uma venda.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7276" w14:paraId="702DA6B8" w14:textId="77777777" w:rsidTr="00B43508">
        <w:tc>
          <w:tcPr>
            <w:tcW w:w="2880" w:type="dxa"/>
          </w:tcPr>
          <w:p w14:paraId="4FAAEABD" w14:textId="77777777" w:rsidR="00737276" w:rsidRDefault="00000000">
            <w:r>
              <w:t>Campo</w:t>
            </w:r>
          </w:p>
        </w:tc>
        <w:tc>
          <w:tcPr>
            <w:tcW w:w="2880" w:type="dxa"/>
          </w:tcPr>
          <w:p w14:paraId="6AFC44FA" w14:textId="77777777" w:rsidR="00737276" w:rsidRDefault="00000000">
            <w:r>
              <w:t>Tipo de Dados</w:t>
            </w:r>
          </w:p>
        </w:tc>
        <w:tc>
          <w:tcPr>
            <w:tcW w:w="2880" w:type="dxa"/>
          </w:tcPr>
          <w:p w14:paraId="6AEF0F5F" w14:textId="77777777" w:rsidR="00737276" w:rsidRDefault="00000000">
            <w:r>
              <w:t>Descrição</w:t>
            </w:r>
          </w:p>
        </w:tc>
      </w:tr>
      <w:tr w:rsidR="00737276" w14:paraId="67E129E9" w14:textId="77777777" w:rsidTr="00B43508">
        <w:tc>
          <w:tcPr>
            <w:tcW w:w="2880" w:type="dxa"/>
          </w:tcPr>
          <w:p w14:paraId="2261E0C0" w14:textId="77777777" w:rsidR="00737276" w:rsidRDefault="00000000">
            <w:r>
              <w:t>IdStatusVenda</w:t>
            </w:r>
          </w:p>
        </w:tc>
        <w:tc>
          <w:tcPr>
            <w:tcW w:w="2880" w:type="dxa"/>
          </w:tcPr>
          <w:p w14:paraId="1FF7DBA0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02B1539C" w14:textId="5EEDE3AA" w:rsidR="00737276" w:rsidRDefault="00000000">
            <w:r>
              <w:t xml:space="preserve">Chave primária do status da </w:t>
            </w:r>
            <w:proofErr w:type="spellStart"/>
            <w:r>
              <w:t>venda</w:t>
            </w:r>
            <w:proofErr w:type="spellEnd"/>
          </w:p>
        </w:tc>
      </w:tr>
      <w:tr w:rsidR="00737276" w14:paraId="5FB1605C" w14:textId="77777777" w:rsidTr="00B43508">
        <w:tc>
          <w:tcPr>
            <w:tcW w:w="2880" w:type="dxa"/>
          </w:tcPr>
          <w:p w14:paraId="4411D039" w14:textId="77777777" w:rsidR="00737276" w:rsidRDefault="00000000">
            <w:r>
              <w:t>Status</w:t>
            </w:r>
          </w:p>
        </w:tc>
        <w:tc>
          <w:tcPr>
            <w:tcW w:w="2880" w:type="dxa"/>
          </w:tcPr>
          <w:p w14:paraId="7A6DFFDB" w14:textId="77777777" w:rsidR="00737276" w:rsidRDefault="00000000">
            <w:r>
              <w:t>NVARCHAR(50)</w:t>
            </w:r>
          </w:p>
        </w:tc>
        <w:tc>
          <w:tcPr>
            <w:tcW w:w="2880" w:type="dxa"/>
          </w:tcPr>
          <w:p w14:paraId="68FD7D00" w14:textId="6743CEA4" w:rsidR="00737276" w:rsidRDefault="00000000">
            <w:r>
              <w:t>Descrição do status da venda (ex: "Pendente", "Concluída")</w:t>
            </w:r>
          </w:p>
        </w:tc>
      </w:tr>
    </w:tbl>
    <w:p w14:paraId="32CA90D3" w14:textId="4305C613" w:rsidR="00737276" w:rsidRDefault="00000000">
      <w:pPr>
        <w:pStyle w:val="Ttulo2"/>
      </w:pPr>
      <w:r>
        <w:t>Venda</w:t>
      </w:r>
    </w:p>
    <w:p w14:paraId="2022BB9B" w14:textId="77777777" w:rsidR="00737276" w:rsidRDefault="00000000">
      <w:r>
        <w:t>Armazena informações sobre cada venda realizada, incluindo o cliente associado e o status da venda.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7276" w14:paraId="0616DBF9" w14:textId="77777777" w:rsidTr="00B43508">
        <w:tc>
          <w:tcPr>
            <w:tcW w:w="2880" w:type="dxa"/>
          </w:tcPr>
          <w:p w14:paraId="6F83F1B0" w14:textId="77777777" w:rsidR="00737276" w:rsidRDefault="00000000">
            <w:r>
              <w:t>Campo</w:t>
            </w:r>
          </w:p>
        </w:tc>
        <w:tc>
          <w:tcPr>
            <w:tcW w:w="2880" w:type="dxa"/>
          </w:tcPr>
          <w:p w14:paraId="33DBD89C" w14:textId="77777777" w:rsidR="00737276" w:rsidRDefault="00000000">
            <w:r>
              <w:t>Tipo de Dados</w:t>
            </w:r>
          </w:p>
        </w:tc>
        <w:tc>
          <w:tcPr>
            <w:tcW w:w="2880" w:type="dxa"/>
          </w:tcPr>
          <w:p w14:paraId="1411B343" w14:textId="77777777" w:rsidR="00737276" w:rsidRDefault="00000000">
            <w:r>
              <w:t>Descrição</w:t>
            </w:r>
          </w:p>
        </w:tc>
      </w:tr>
      <w:tr w:rsidR="00737276" w14:paraId="5CDF096B" w14:textId="77777777" w:rsidTr="00B43508">
        <w:tc>
          <w:tcPr>
            <w:tcW w:w="2880" w:type="dxa"/>
          </w:tcPr>
          <w:p w14:paraId="36018FA3" w14:textId="77777777" w:rsidR="00737276" w:rsidRDefault="00000000">
            <w:r>
              <w:t>IdVenda</w:t>
            </w:r>
          </w:p>
        </w:tc>
        <w:tc>
          <w:tcPr>
            <w:tcW w:w="2880" w:type="dxa"/>
          </w:tcPr>
          <w:p w14:paraId="74F0322F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3DC22A56" w14:textId="5EA2EA19" w:rsidR="00737276" w:rsidRDefault="00000000"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 xml:space="preserve"> da </w:t>
            </w:r>
            <w:proofErr w:type="spellStart"/>
            <w:r>
              <w:t>venda</w:t>
            </w:r>
            <w:proofErr w:type="spellEnd"/>
          </w:p>
        </w:tc>
      </w:tr>
      <w:tr w:rsidR="00737276" w14:paraId="22DAFAA3" w14:textId="77777777" w:rsidTr="00B43508">
        <w:tc>
          <w:tcPr>
            <w:tcW w:w="2880" w:type="dxa"/>
          </w:tcPr>
          <w:p w14:paraId="73794873" w14:textId="77777777" w:rsidR="00737276" w:rsidRDefault="00000000">
            <w:r>
              <w:t>CPF</w:t>
            </w:r>
          </w:p>
        </w:tc>
        <w:tc>
          <w:tcPr>
            <w:tcW w:w="2880" w:type="dxa"/>
          </w:tcPr>
          <w:p w14:paraId="0EDD6A47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5F42DB11" w14:textId="1672C342" w:rsidR="00737276" w:rsidRDefault="00000000">
            <w:r>
              <w:t xml:space="preserve">Chave estrangeira que se </w:t>
            </w:r>
            <w:proofErr w:type="spellStart"/>
            <w:r>
              <w:t>refere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CPF do </w:t>
            </w:r>
            <w:proofErr w:type="spellStart"/>
            <w:r>
              <w:t>cliente</w:t>
            </w:r>
            <w:proofErr w:type="spellEnd"/>
          </w:p>
        </w:tc>
      </w:tr>
      <w:tr w:rsidR="00737276" w14:paraId="214A0BA4" w14:textId="77777777" w:rsidTr="00B43508">
        <w:tc>
          <w:tcPr>
            <w:tcW w:w="2880" w:type="dxa"/>
          </w:tcPr>
          <w:p w14:paraId="45CE026D" w14:textId="77777777" w:rsidR="00737276" w:rsidRDefault="00000000">
            <w:r>
              <w:t>IdStatusVenda</w:t>
            </w:r>
          </w:p>
        </w:tc>
        <w:tc>
          <w:tcPr>
            <w:tcW w:w="2880" w:type="dxa"/>
          </w:tcPr>
          <w:p w14:paraId="0B3FE6D1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2D86A3E3" w14:textId="5BFA38B4" w:rsidR="00737276" w:rsidRDefault="00000000">
            <w:r>
              <w:t xml:space="preserve">Chave estrangeira que se </w:t>
            </w:r>
            <w:proofErr w:type="spellStart"/>
            <w:r>
              <w:t>refere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IdStatusVenda</w:t>
            </w:r>
            <w:proofErr w:type="spellEnd"/>
            <w:r>
              <w:t xml:space="preserve"> da </w:t>
            </w:r>
            <w:proofErr w:type="spellStart"/>
            <w:r>
              <w:t>tabela</w:t>
            </w:r>
            <w:proofErr w:type="spellEnd"/>
            <w:r>
              <w:t xml:space="preserve"> de status</w:t>
            </w:r>
          </w:p>
        </w:tc>
      </w:tr>
      <w:tr w:rsidR="00737276" w14:paraId="66158EC6" w14:textId="77777777" w:rsidTr="00B43508">
        <w:tc>
          <w:tcPr>
            <w:tcW w:w="2880" w:type="dxa"/>
          </w:tcPr>
          <w:p w14:paraId="30AD53B1" w14:textId="77777777" w:rsidR="00737276" w:rsidRDefault="00000000">
            <w:r>
              <w:t>ValorTotal</w:t>
            </w:r>
          </w:p>
        </w:tc>
        <w:tc>
          <w:tcPr>
            <w:tcW w:w="2880" w:type="dxa"/>
          </w:tcPr>
          <w:p w14:paraId="04708139" w14:textId="77777777" w:rsidR="00737276" w:rsidRDefault="00000000">
            <w:r>
              <w:t>DECIMAL(10, 2)</w:t>
            </w:r>
          </w:p>
        </w:tc>
        <w:tc>
          <w:tcPr>
            <w:tcW w:w="2880" w:type="dxa"/>
          </w:tcPr>
          <w:p w14:paraId="6B1A2BF7" w14:textId="1276FD9A" w:rsidR="00737276" w:rsidRDefault="00000000">
            <w:r>
              <w:t xml:space="preserve">Valor total da </w:t>
            </w:r>
            <w:proofErr w:type="spellStart"/>
            <w:r>
              <w:t>venda</w:t>
            </w:r>
            <w:proofErr w:type="spellEnd"/>
          </w:p>
        </w:tc>
      </w:tr>
      <w:tr w:rsidR="00737276" w14:paraId="7982CEF6" w14:textId="77777777" w:rsidTr="00B43508">
        <w:tc>
          <w:tcPr>
            <w:tcW w:w="2880" w:type="dxa"/>
          </w:tcPr>
          <w:p w14:paraId="64133F6F" w14:textId="77777777" w:rsidR="00737276" w:rsidRDefault="00000000">
            <w:r>
              <w:t>DataVenda</w:t>
            </w:r>
          </w:p>
        </w:tc>
        <w:tc>
          <w:tcPr>
            <w:tcW w:w="2880" w:type="dxa"/>
          </w:tcPr>
          <w:p w14:paraId="517568AE" w14:textId="77777777" w:rsidR="00737276" w:rsidRDefault="00000000">
            <w:r>
              <w:t>DATETIME</w:t>
            </w:r>
          </w:p>
        </w:tc>
        <w:tc>
          <w:tcPr>
            <w:tcW w:w="2880" w:type="dxa"/>
          </w:tcPr>
          <w:p w14:paraId="203DAF82" w14:textId="79EBA986" w:rsidR="00737276" w:rsidRDefault="00000000">
            <w:r>
              <w:t xml:space="preserve">Data e hora em que a </w:t>
            </w:r>
            <w:proofErr w:type="spellStart"/>
            <w:r>
              <w:t>venda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</w:p>
        </w:tc>
      </w:tr>
    </w:tbl>
    <w:p w14:paraId="2A4AB12C" w14:textId="3C323CAC" w:rsidR="00737276" w:rsidRDefault="00000000">
      <w:pPr>
        <w:pStyle w:val="Ttulo2"/>
      </w:pPr>
      <w:proofErr w:type="spellStart"/>
      <w:r>
        <w:t>Carrinho</w:t>
      </w:r>
      <w:proofErr w:type="spellEnd"/>
    </w:p>
    <w:p w14:paraId="0E7BBDED" w14:textId="77777777" w:rsidR="00737276" w:rsidRDefault="00000000">
      <w:r>
        <w:t>Armazena os itens do carrinho de compras de uma venda, incluindo a quantidade e o preço do produto no momento da compra.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7276" w14:paraId="7977E587" w14:textId="77777777" w:rsidTr="00B43508">
        <w:tc>
          <w:tcPr>
            <w:tcW w:w="2880" w:type="dxa"/>
          </w:tcPr>
          <w:p w14:paraId="3C31F7E0" w14:textId="77777777" w:rsidR="00737276" w:rsidRDefault="00000000">
            <w:r>
              <w:t>Campo</w:t>
            </w:r>
          </w:p>
        </w:tc>
        <w:tc>
          <w:tcPr>
            <w:tcW w:w="2880" w:type="dxa"/>
          </w:tcPr>
          <w:p w14:paraId="63FF30DA" w14:textId="77777777" w:rsidR="00737276" w:rsidRDefault="00000000">
            <w:r>
              <w:t>Tipo de Dados</w:t>
            </w:r>
          </w:p>
        </w:tc>
        <w:tc>
          <w:tcPr>
            <w:tcW w:w="2880" w:type="dxa"/>
          </w:tcPr>
          <w:p w14:paraId="50020B4A" w14:textId="77777777" w:rsidR="00737276" w:rsidRDefault="00000000">
            <w:r>
              <w:t>Descrição</w:t>
            </w:r>
          </w:p>
        </w:tc>
      </w:tr>
      <w:tr w:rsidR="00737276" w14:paraId="0F6CDD56" w14:textId="77777777" w:rsidTr="00B43508">
        <w:tc>
          <w:tcPr>
            <w:tcW w:w="2880" w:type="dxa"/>
          </w:tcPr>
          <w:p w14:paraId="07AD6F79" w14:textId="77777777" w:rsidR="00737276" w:rsidRDefault="00000000">
            <w:r>
              <w:t>IdVenda</w:t>
            </w:r>
          </w:p>
        </w:tc>
        <w:tc>
          <w:tcPr>
            <w:tcW w:w="2880" w:type="dxa"/>
          </w:tcPr>
          <w:p w14:paraId="239A1926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69C39660" w14:textId="18ADF321" w:rsidR="00737276" w:rsidRDefault="00000000">
            <w:r>
              <w:t xml:space="preserve">Chave estrangeira que se refere ao </w:t>
            </w:r>
            <w:proofErr w:type="spellStart"/>
            <w:r>
              <w:t>IdVenda</w:t>
            </w:r>
            <w:proofErr w:type="spellEnd"/>
            <w:r>
              <w:t xml:space="preserve"> da </w:t>
            </w:r>
            <w:proofErr w:type="spellStart"/>
            <w:r>
              <w:t>tabela</w:t>
            </w:r>
            <w:proofErr w:type="spellEnd"/>
            <w:r>
              <w:t xml:space="preserve"> de </w:t>
            </w:r>
            <w:proofErr w:type="spellStart"/>
            <w:r>
              <w:t>vendas</w:t>
            </w:r>
            <w:proofErr w:type="spellEnd"/>
          </w:p>
        </w:tc>
      </w:tr>
      <w:tr w:rsidR="00737276" w14:paraId="47DD0B93" w14:textId="77777777" w:rsidTr="00B43508">
        <w:tc>
          <w:tcPr>
            <w:tcW w:w="2880" w:type="dxa"/>
          </w:tcPr>
          <w:p w14:paraId="5E73D467" w14:textId="77777777" w:rsidR="00737276" w:rsidRDefault="00000000">
            <w:r>
              <w:t>IdProduto</w:t>
            </w:r>
          </w:p>
        </w:tc>
        <w:tc>
          <w:tcPr>
            <w:tcW w:w="2880" w:type="dxa"/>
          </w:tcPr>
          <w:p w14:paraId="1CA85B0C" w14:textId="77777777" w:rsidR="00737276" w:rsidRDefault="00000000">
            <w:r>
              <w:t>UNIQUEIDENTIFIER</w:t>
            </w:r>
          </w:p>
        </w:tc>
        <w:tc>
          <w:tcPr>
            <w:tcW w:w="2880" w:type="dxa"/>
          </w:tcPr>
          <w:p w14:paraId="01B996DB" w14:textId="66840BBF" w:rsidR="00737276" w:rsidRDefault="00000000">
            <w:r>
              <w:t xml:space="preserve">Chave estrangeira que se </w:t>
            </w:r>
            <w:proofErr w:type="spellStart"/>
            <w:r>
              <w:t>refere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IdProduto</w:t>
            </w:r>
            <w:proofErr w:type="spellEnd"/>
            <w:r>
              <w:t xml:space="preserve"> da </w:t>
            </w:r>
            <w:proofErr w:type="spellStart"/>
            <w:r>
              <w:t>tabela</w:t>
            </w:r>
            <w:proofErr w:type="spellEnd"/>
            <w:r>
              <w:t xml:space="preserve"> de </w:t>
            </w:r>
            <w:proofErr w:type="spellStart"/>
            <w:r>
              <w:t>produtos</w:t>
            </w:r>
            <w:proofErr w:type="spellEnd"/>
          </w:p>
        </w:tc>
      </w:tr>
      <w:tr w:rsidR="00737276" w14:paraId="27AD4C9F" w14:textId="77777777" w:rsidTr="00B43508">
        <w:tc>
          <w:tcPr>
            <w:tcW w:w="2880" w:type="dxa"/>
          </w:tcPr>
          <w:p w14:paraId="0611F334" w14:textId="77777777" w:rsidR="00737276" w:rsidRDefault="00000000">
            <w:r>
              <w:t>Quantidade</w:t>
            </w:r>
          </w:p>
        </w:tc>
        <w:tc>
          <w:tcPr>
            <w:tcW w:w="2880" w:type="dxa"/>
          </w:tcPr>
          <w:p w14:paraId="79ABD27A" w14:textId="77777777" w:rsidR="00737276" w:rsidRDefault="00000000">
            <w:r>
              <w:t>INT</w:t>
            </w:r>
          </w:p>
        </w:tc>
        <w:tc>
          <w:tcPr>
            <w:tcW w:w="2880" w:type="dxa"/>
          </w:tcPr>
          <w:p w14:paraId="4FB68230" w14:textId="72C3864F" w:rsidR="00737276" w:rsidRDefault="00000000">
            <w:r>
              <w:t xml:space="preserve">Quantidade do </w:t>
            </w:r>
            <w:proofErr w:type="spellStart"/>
            <w:r>
              <w:t>produto</w:t>
            </w:r>
            <w:proofErr w:type="spellEnd"/>
            <w:r>
              <w:t xml:space="preserve"> no </w:t>
            </w:r>
            <w:proofErr w:type="spellStart"/>
            <w:r>
              <w:t>carrinho</w:t>
            </w:r>
            <w:proofErr w:type="spellEnd"/>
          </w:p>
        </w:tc>
      </w:tr>
      <w:tr w:rsidR="00737276" w14:paraId="399BE0D3" w14:textId="77777777" w:rsidTr="00B43508">
        <w:tc>
          <w:tcPr>
            <w:tcW w:w="2880" w:type="dxa"/>
          </w:tcPr>
          <w:p w14:paraId="3E6139CB" w14:textId="77777777" w:rsidR="00737276" w:rsidRDefault="00000000">
            <w:r>
              <w:t>Preco</w:t>
            </w:r>
          </w:p>
        </w:tc>
        <w:tc>
          <w:tcPr>
            <w:tcW w:w="2880" w:type="dxa"/>
          </w:tcPr>
          <w:p w14:paraId="32F2E5E8" w14:textId="77777777" w:rsidR="00737276" w:rsidRDefault="00000000">
            <w:r>
              <w:t>DECIMAL(10, 2)</w:t>
            </w:r>
          </w:p>
        </w:tc>
        <w:tc>
          <w:tcPr>
            <w:tcW w:w="2880" w:type="dxa"/>
          </w:tcPr>
          <w:p w14:paraId="2B6AC1DC" w14:textId="5204826E" w:rsidR="00737276" w:rsidRDefault="00000000">
            <w:r>
              <w:t xml:space="preserve">Preço do produto no </w:t>
            </w:r>
            <w:proofErr w:type="spellStart"/>
            <w:r>
              <w:t>momento</w:t>
            </w:r>
            <w:proofErr w:type="spellEnd"/>
            <w:r>
              <w:t xml:space="preserve"> da </w:t>
            </w:r>
            <w:proofErr w:type="spellStart"/>
            <w:r>
              <w:t>compra</w:t>
            </w:r>
            <w:proofErr w:type="spellEnd"/>
          </w:p>
        </w:tc>
      </w:tr>
    </w:tbl>
    <w:p w14:paraId="2C0CD891" w14:textId="77777777" w:rsidR="008500C6" w:rsidRDefault="008500C6"/>
    <w:sectPr w:rsidR="00850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923756">
    <w:abstractNumId w:val="8"/>
  </w:num>
  <w:num w:numId="2" w16cid:durableId="144859250">
    <w:abstractNumId w:val="6"/>
  </w:num>
  <w:num w:numId="3" w16cid:durableId="1965236916">
    <w:abstractNumId w:val="5"/>
  </w:num>
  <w:num w:numId="4" w16cid:durableId="589046904">
    <w:abstractNumId w:val="4"/>
  </w:num>
  <w:num w:numId="5" w16cid:durableId="1422870631">
    <w:abstractNumId w:val="7"/>
  </w:num>
  <w:num w:numId="6" w16cid:durableId="1225144132">
    <w:abstractNumId w:val="3"/>
  </w:num>
  <w:num w:numId="7" w16cid:durableId="1625233333">
    <w:abstractNumId w:val="2"/>
  </w:num>
  <w:num w:numId="8" w16cid:durableId="312102732">
    <w:abstractNumId w:val="1"/>
  </w:num>
  <w:num w:numId="9" w16cid:durableId="1052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B4B"/>
    <w:rsid w:val="00737276"/>
    <w:rsid w:val="007F73B2"/>
    <w:rsid w:val="00820527"/>
    <w:rsid w:val="008500C6"/>
    <w:rsid w:val="00AA1D8D"/>
    <w:rsid w:val="00B43508"/>
    <w:rsid w:val="00B47730"/>
    <w:rsid w:val="00CB0664"/>
    <w:rsid w:val="00CD23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63644"/>
  <w14:defaultImageDpi w14:val="300"/>
  <w15:docId w15:val="{4CB672BF-89BB-4DF9-896A-237DA58E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4B"/>
  </w:style>
  <w:style w:type="paragraph" w:styleId="Ttulo1">
    <w:name w:val="heading 1"/>
    <w:basedOn w:val="Normal"/>
    <w:next w:val="Normal"/>
    <w:link w:val="Ttulo1Char"/>
    <w:uiPriority w:val="9"/>
    <w:qFormat/>
    <w:rsid w:val="00384B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4B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84B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4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4B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4B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4B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4B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4B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384B4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84B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4B4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84B4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84B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4B4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4B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84B4B"/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384B4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4B4B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4B4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4B4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4B4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4B4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4B4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4B4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84B4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Fontepargpadro"/>
    <w:uiPriority w:val="22"/>
    <w:qFormat/>
    <w:rsid w:val="00384B4B"/>
    <w:rPr>
      <w:b/>
      <w:bCs/>
    </w:rPr>
  </w:style>
  <w:style w:type="character" w:styleId="nfase">
    <w:name w:val="Emphasis"/>
    <w:basedOn w:val="Fontepargpadro"/>
    <w:uiPriority w:val="20"/>
    <w:qFormat/>
    <w:rsid w:val="00384B4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4B4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4B4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84B4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84B4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84B4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84B4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84B4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4B4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Lauren Paglione</cp:lastModifiedBy>
  <cp:revision>5</cp:revision>
  <dcterms:created xsi:type="dcterms:W3CDTF">2013-12-23T23:15:00Z</dcterms:created>
  <dcterms:modified xsi:type="dcterms:W3CDTF">2024-11-14T04:38:00Z</dcterms:modified>
  <cp:category/>
</cp:coreProperties>
</file>